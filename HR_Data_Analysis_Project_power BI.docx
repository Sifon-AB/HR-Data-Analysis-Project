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12FB8" w14:textId="77777777" w:rsidR="00013728" w:rsidRDefault="00000000">
      <w:pPr>
        <w:pStyle w:val="Heading1"/>
        <w:jc w:val="center"/>
      </w:pPr>
      <w:r>
        <w:t>HR Data Analysis &amp; Dashboard Project</w:t>
      </w:r>
    </w:p>
    <w:p w14:paraId="6FA063AD" w14:textId="77777777" w:rsidR="00013728" w:rsidRDefault="00000000">
      <w:pPr>
        <w:jc w:val="center"/>
      </w:pPr>
      <w:r>
        <w:rPr>
          <w:i/>
        </w:rPr>
        <w:t>Because HR isn't just hiring and firing — it’s a data story waiting to be told.</w:t>
      </w:r>
    </w:p>
    <w:p w14:paraId="771CD68F" w14:textId="77777777" w:rsidR="00013728" w:rsidRDefault="00000000">
      <w:pPr>
        <w:pStyle w:val="Heading2"/>
      </w:pPr>
      <w:r>
        <w:t>Project Overview</w:t>
      </w:r>
    </w:p>
    <w:p w14:paraId="28602FC0" w14:textId="77777777" w:rsidR="00013728" w:rsidRPr="00BD552F" w:rsidRDefault="00000000">
      <w:pPr>
        <w:rPr>
          <w:rFonts w:ascii="Times New Roman" w:hAnsi="Times New Roman" w:cs="Times New Roman"/>
        </w:rPr>
      </w:pPr>
      <w:r w:rsidRPr="00BD552F">
        <w:rPr>
          <w:rFonts w:ascii="Times New Roman" w:hAnsi="Times New Roman" w:cs="Times New Roman"/>
        </w:rPr>
        <w:t>In this project, I took on the role of a data detective (with Power BI as my magnifying glass), investigating the inner workings of an organization using HR data.</w:t>
      </w:r>
    </w:p>
    <w:p w14:paraId="0D149FB6" w14:textId="77777777" w:rsidR="00013728" w:rsidRPr="00BD552F" w:rsidRDefault="00013728">
      <w:pPr>
        <w:rPr>
          <w:rFonts w:ascii="Times New Roman" w:hAnsi="Times New Roman" w:cs="Times New Roman"/>
        </w:rPr>
      </w:pPr>
    </w:p>
    <w:p w14:paraId="6B3FBD1D" w14:textId="77777777" w:rsidR="00013728" w:rsidRPr="00BD552F" w:rsidRDefault="00000000">
      <w:pPr>
        <w:rPr>
          <w:rFonts w:ascii="Times New Roman" w:hAnsi="Times New Roman" w:cs="Times New Roman"/>
        </w:rPr>
      </w:pPr>
      <w:r w:rsidRPr="00BD552F">
        <w:rPr>
          <w:rFonts w:ascii="Times New Roman" w:hAnsi="Times New Roman" w:cs="Times New Roman"/>
        </w:rPr>
        <w:t>The dataset had everything you’d expect from a typical HR department… except for coffee spills and office gossip:</w:t>
      </w:r>
    </w:p>
    <w:p w14:paraId="074703FD" w14:textId="77777777" w:rsidR="00013728" w:rsidRPr="00BD552F" w:rsidRDefault="00000000">
      <w:pPr>
        <w:rPr>
          <w:rFonts w:ascii="Times New Roman" w:hAnsi="Times New Roman" w:cs="Times New Roman"/>
        </w:rPr>
      </w:pPr>
      <w:r w:rsidRPr="00BD552F">
        <w:rPr>
          <w:rFonts w:ascii="Times New Roman" w:hAnsi="Times New Roman" w:cs="Times New Roman"/>
        </w:rPr>
        <w:t>- Employee ID, Gender, Age</w:t>
      </w:r>
    </w:p>
    <w:p w14:paraId="4A70BD87" w14:textId="77777777" w:rsidR="00013728" w:rsidRPr="00BD552F" w:rsidRDefault="00000000">
      <w:pPr>
        <w:rPr>
          <w:rFonts w:ascii="Times New Roman" w:hAnsi="Times New Roman" w:cs="Times New Roman"/>
        </w:rPr>
      </w:pPr>
      <w:r w:rsidRPr="00BD552F">
        <w:rPr>
          <w:rFonts w:ascii="Times New Roman" w:hAnsi="Times New Roman" w:cs="Times New Roman"/>
        </w:rPr>
        <w:t>- Department, Job Role</w:t>
      </w:r>
    </w:p>
    <w:p w14:paraId="6223BBDB" w14:textId="77777777" w:rsidR="00013728" w:rsidRPr="00BD552F" w:rsidRDefault="00000000">
      <w:pPr>
        <w:rPr>
          <w:rFonts w:ascii="Times New Roman" w:hAnsi="Times New Roman" w:cs="Times New Roman"/>
        </w:rPr>
      </w:pPr>
      <w:r w:rsidRPr="00BD552F">
        <w:rPr>
          <w:rFonts w:ascii="Times New Roman" w:hAnsi="Times New Roman" w:cs="Times New Roman"/>
        </w:rPr>
        <w:t>- Salary, Bonus, Rating</w:t>
      </w:r>
    </w:p>
    <w:p w14:paraId="0FEABC45" w14:textId="762211BC" w:rsidR="00013728" w:rsidRPr="00BD552F" w:rsidRDefault="00000000">
      <w:pPr>
        <w:rPr>
          <w:rFonts w:ascii="Times New Roman" w:hAnsi="Times New Roman" w:cs="Times New Roman"/>
        </w:rPr>
      </w:pPr>
      <w:r w:rsidRPr="00BD552F">
        <w:rPr>
          <w:rFonts w:ascii="Times New Roman" w:hAnsi="Times New Roman" w:cs="Times New Roman"/>
        </w:rPr>
        <w:t xml:space="preserve">- Performance reviews that were almost too honest </w:t>
      </w:r>
    </w:p>
    <w:p w14:paraId="3B455246" w14:textId="77777777" w:rsidR="00013728" w:rsidRPr="00BD552F" w:rsidRDefault="00013728">
      <w:pPr>
        <w:rPr>
          <w:rFonts w:ascii="Times New Roman" w:hAnsi="Times New Roman" w:cs="Times New Roman"/>
        </w:rPr>
      </w:pPr>
    </w:p>
    <w:p w14:paraId="6D720B89" w14:textId="77777777" w:rsidR="00013728" w:rsidRPr="00BD552F" w:rsidRDefault="00000000">
      <w:pPr>
        <w:rPr>
          <w:rFonts w:ascii="Times New Roman" w:hAnsi="Times New Roman" w:cs="Times New Roman"/>
        </w:rPr>
      </w:pPr>
      <w:r w:rsidRPr="00BD552F">
        <w:rPr>
          <w:rFonts w:ascii="Times New Roman" w:hAnsi="Times New Roman" w:cs="Times New Roman"/>
        </w:rPr>
        <w:t>A total of 1,000+ employees spilled their secrets into Excel rows — and I turned that mess into meaning.</w:t>
      </w:r>
    </w:p>
    <w:p w14:paraId="4B318B3E" w14:textId="77777777" w:rsidR="00013728" w:rsidRPr="00BD552F" w:rsidRDefault="00000000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BD552F">
        <w:rPr>
          <w:rFonts w:ascii="Times New Roman" w:hAnsi="Times New Roman" w:cs="Times New Roman"/>
          <w:sz w:val="22"/>
          <w:szCs w:val="22"/>
        </w:rPr>
        <w:t>Analysis Goals</w:t>
      </w:r>
    </w:p>
    <w:p w14:paraId="46B7A8C2" w14:textId="77777777" w:rsidR="00013728" w:rsidRPr="00BD552F" w:rsidRDefault="00000000">
      <w:pPr>
        <w:rPr>
          <w:rFonts w:ascii="Times New Roman" w:hAnsi="Times New Roman" w:cs="Times New Roman"/>
        </w:rPr>
      </w:pPr>
      <w:r w:rsidRPr="00BD552F">
        <w:rPr>
          <w:rFonts w:ascii="Times New Roman" w:hAnsi="Times New Roman" w:cs="Times New Roman"/>
        </w:rPr>
        <w:t>My mission (which I *definitely* chose to accept):</w:t>
      </w:r>
    </w:p>
    <w:p w14:paraId="0ED1EF26" w14:textId="77777777" w:rsidR="00013728" w:rsidRPr="00BD552F" w:rsidRDefault="00000000">
      <w:pPr>
        <w:rPr>
          <w:rFonts w:ascii="Times New Roman" w:hAnsi="Times New Roman" w:cs="Times New Roman"/>
        </w:rPr>
      </w:pPr>
      <w:r w:rsidRPr="00BD552F">
        <w:rPr>
          <w:rFonts w:ascii="Times New Roman" w:hAnsi="Times New Roman" w:cs="Times New Roman"/>
        </w:rPr>
        <w:t>1. Understand salary and bonus allocation</w:t>
      </w:r>
    </w:p>
    <w:p w14:paraId="26D04206" w14:textId="77777777" w:rsidR="00013728" w:rsidRPr="00BD552F" w:rsidRDefault="00000000">
      <w:pPr>
        <w:rPr>
          <w:rFonts w:ascii="Times New Roman" w:hAnsi="Times New Roman" w:cs="Times New Roman"/>
        </w:rPr>
      </w:pPr>
      <w:r w:rsidRPr="00BD552F">
        <w:rPr>
          <w:rFonts w:ascii="Times New Roman" w:hAnsi="Times New Roman" w:cs="Times New Roman"/>
        </w:rPr>
        <w:t>2. Track performance ratings by gender and department</w:t>
      </w:r>
    </w:p>
    <w:p w14:paraId="1E81A305" w14:textId="77777777" w:rsidR="00013728" w:rsidRPr="00BD552F" w:rsidRDefault="00000000">
      <w:pPr>
        <w:rPr>
          <w:rFonts w:ascii="Times New Roman" w:hAnsi="Times New Roman" w:cs="Times New Roman"/>
        </w:rPr>
      </w:pPr>
      <w:r w:rsidRPr="00BD552F">
        <w:rPr>
          <w:rFonts w:ascii="Times New Roman" w:hAnsi="Times New Roman" w:cs="Times New Roman"/>
        </w:rPr>
        <w:t>3. Reveal patterns that scream “Hey, promote this guy!” or “HR, we have a problem...”</w:t>
      </w:r>
    </w:p>
    <w:p w14:paraId="6E57AB30" w14:textId="77777777" w:rsidR="00013728" w:rsidRPr="00BD552F" w:rsidRDefault="00000000">
      <w:pPr>
        <w:rPr>
          <w:rFonts w:ascii="Times New Roman" w:hAnsi="Times New Roman" w:cs="Times New Roman"/>
        </w:rPr>
      </w:pPr>
      <w:r w:rsidRPr="00BD552F">
        <w:rPr>
          <w:rFonts w:ascii="Times New Roman" w:hAnsi="Times New Roman" w:cs="Times New Roman"/>
        </w:rPr>
        <w:t>4. Visualize the employee landscape using Power BI dashboards — because tables alone just don’t cut it</w:t>
      </w:r>
    </w:p>
    <w:p w14:paraId="344F4F5E" w14:textId="77777777" w:rsidR="00013728" w:rsidRPr="00BD552F" w:rsidRDefault="00000000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BD552F">
        <w:rPr>
          <w:rFonts w:ascii="Times New Roman" w:hAnsi="Times New Roman" w:cs="Times New Roman"/>
          <w:sz w:val="22"/>
          <w:szCs w:val="22"/>
        </w:rPr>
        <w:t>Tech &amp; Tools</w:t>
      </w:r>
    </w:p>
    <w:p w14:paraId="61A49799" w14:textId="77777777" w:rsidR="00013728" w:rsidRPr="00BD552F" w:rsidRDefault="00000000">
      <w:pPr>
        <w:rPr>
          <w:rFonts w:ascii="Times New Roman" w:hAnsi="Times New Roman" w:cs="Times New Roman"/>
        </w:rPr>
      </w:pPr>
      <w:r w:rsidRPr="00BD552F">
        <w:rPr>
          <w:rFonts w:ascii="Times New Roman" w:hAnsi="Times New Roman" w:cs="Times New Roman"/>
        </w:rPr>
        <w:t>- Power BI: The storytelling canvas for data</w:t>
      </w:r>
    </w:p>
    <w:p w14:paraId="0258A93E" w14:textId="77777777" w:rsidR="00013728" w:rsidRPr="00BD552F" w:rsidRDefault="00000000">
      <w:pPr>
        <w:rPr>
          <w:rFonts w:ascii="Times New Roman" w:hAnsi="Times New Roman" w:cs="Times New Roman"/>
        </w:rPr>
      </w:pPr>
      <w:r w:rsidRPr="00BD552F">
        <w:rPr>
          <w:rFonts w:ascii="Times New Roman" w:hAnsi="Times New Roman" w:cs="Times New Roman"/>
        </w:rPr>
        <w:t>- Power BI Visualizations: For deep slicing and dicing</w:t>
      </w:r>
    </w:p>
    <w:p w14:paraId="1E616F24" w14:textId="77777777" w:rsidR="00013728" w:rsidRPr="00BD552F" w:rsidRDefault="00000000">
      <w:pPr>
        <w:rPr>
          <w:rFonts w:ascii="Times New Roman" w:hAnsi="Times New Roman" w:cs="Times New Roman"/>
        </w:rPr>
      </w:pPr>
      <w:r w:rsidRPr="00BD552F">
        <w:rPr>
          <w:rFonts w:ascii="Times New Roman" w:hAnsi="Times New Roman" w:cs="Times New Roman"/>
        </w:rPr>
        <w:t>- Data colors and formatting: For some visual drama</w:t>
      </w:r>
    </w:p>
    <w:p w14:paraId="1AF173BA" w14:textId="77777777" w:rsidR="00013728" w:rsidRPr="00BD552F" w:rsidRDefault="00000000">
      <w:pPr>
        <w:rPr>
          <w:rFonts w:ascii="Times New Roman" w:hAnsi="Times New Roman" w:cs="Times New Roman"/>
        </w:rPr>
      </w:pPr>
      <w:r w:rsidRPr="00BD552F">
        <w:rPr>
          <w:rFonts w:ascii="Times New Roman" w:hAnsi="Times New Roman" w:cs="Times New Roman"/>
        </w:rPr>
        <w:t>- DAX measures and calculated columns for performance segmentation, bonus calculations, and more</w:t>
      </w:r>
    </w:p>
    <w:p w14:paraId="3BF1612A" w14:textId="140F3EC1" w:rsidR="00013728" w:rsidRPr="00BD552F" w:rsidRDefault="00000000">
      <w:pPr>
        <w:rPr>
          <w:rFonts w:ascii="Times New Roman" w:hAnsi="Times New Roman" w:cs="Times New Roman"/>
        </w:rPr>
      </w:pPr>
      <w:r w:rsidRPr="00BD552F">
        <w:rPr>
          <w:rFonts w:ascii="Times New Roman" w:hAnsi="Times New Roman" w:cs="Times New Roman"/>
        </w:rPr>
        <w:t xml:space="preserve">- Power BI visuals: bar charts, donut charts, slicers — I made the dashboard pop </w:t>
      </w:r>
    </w:p>
    <w:p w14:paraId="362963BF" w14:textId="77777777" w:rsidR="00013728" w:rsidRPr="00BD552F" w:rsidRDefault="00000000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BD552F">
        <w:rPr>
          <w:rFonts w:ascii="Times New Roman" w:hAnsi="Times New Roman" w:cs="Times New Roman"/>
          <w:sz w:val="22"/>
          <w:szCs w:val="22"/>
        </w:rPr>
        <w:lastRenderedPageBreak/>
        <w:t>Key Insights (a.k.a. The Gossip)</w:t>
      </w:r>
    </w:p>
    <w:p w14:paraId="6CE467E8" w14:textId="27E7237E" w:rsidR="00013728" w:rsidRPr="00BD552F" w:rsidRDefault="00000000">
      <w:pPr>
        <w:rPr>
          <w:rFonts w:ascii="Times New Roman" w:hAnsi="Times New Roman" w:cs="Times New Roman"/>
        </w:rPr>
      </w:pPr>
      <w:r w:rsidRPr="00BD552F">
        <w:rPr>
          <w:rFonts w:ascii="Times New Roman" w:hAnsi="Times New Roman" w:cs="Times New Roman"/>
        </w:rPr>
        <w:t xml:space="preserve">- The Performance Queen/King: We identified the top performers (who deserve a raise, or at least a pizza </w:t>
      </w:r>
      <w:proofErr w:type="gramStart"/>
      <w:r w:rsidRPr="00BD552F">
        <w:rPr>
          <w:rFonts w:ascii="Times New Roman" w:hAnsi="Times New Roman" w:cs="Times New Roman"/>
        </w:rPr>
        <w:t>party )</w:t>
      </w:r>
      <w:proofErr w:type="gramEnd"/>
    </w:p>
    <w:p w14:paraId="1173211A" w14:textId="77777777" w:rsidR="00013728" w:rsidRPr="00BD552F" w:rsidRDefault="00000000">
      <w:pPr>
        <w:rPr>
          <w:rFonts w:ascii="Times New Roman" w:hAnsi="Times New Roman" w:cs="Times New Roman"/>
        </w:rPr>
      </w:pPr>
      <w:r w:rsidRPr="00BD552F">
        <w:rPr>
          <w:rFonts w:ascii="Times New Roman" w:hAnsi="Times New Roman" w:cs="Times New Roman"/>
        </w:rPr>
        <w:t>- Bonus Bias? Not on my watch! We checked for fairness in bonus allocation</w:t>
      </w:r>
    </w:p>
    <w:p w14:paraId="08C992A1" w14:textId="77777777" w:rsidR="00013728" w:rsidRPr="00BD552F" w:rsidRDefault="00000000">
      <w:pPr>
        <w:rPr>
          <w:rFonts w:ascii="Times New Roman" w:hAnsi="Times New Roman" w:cs="Times New Roman"/>
        </w:rPr>
      </w:pPr>
      <w:r w:rsidRPr="00BD552F">
        <w:rPr>
          <w:rFonts w:ascii="Times New Roman" w:hAnsi="Times New Roman" w:cs="Times New Roman"/>
        </w:rPr>
        <w:t>- Department Drama: Who’s thriving? Who’s surviving? Department-wise insights revealed it all</w:t>
      </w:r>
    </w:p>
    <w:p w14:paraId="380AD619" w14:textId="77777777" w:rsidR="00013728" w:rsidRPr="00BD552F" w:rsidRDefault="00000000">
      <w:pPr>
        <w:rPr>
          <w:rFonts w:ascii="Times New Roman" w:hAnsi="Times New Roman" w:cs="Times New Roman"/>
        </w:rPr>
      </w:pPr>
      <w:r w:rsidRPr="00BD552F">
        <w:rPr>
          <w:rFonts w:ascii="Times New Roman" w:hAnsi="Times New Roman" w:cs="Times New Roman"/>
        </w:rPr>
        <w:t>- Salary Trends: Uncovered pay patterns that say, “We need to talk, HR.”</w:t>
      </w:r>
    </w:p>
    <w:p w14:paraId="12C44BFC" w14:textId="77777777" w:rsidR="00013728" w:rsidRPr="00BD552F" w:rsidRDefault="00000000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BD552F">
        <w:rPr>
          <w:rFonts w:ascii="Times New Roman" w:hAnsi="Times New Roman" w:cs="Times New Roman"/>
          <w:sz w:val="22"/>
          <w:szCs w:val="22"/>
        </w:rPr>
        <w:t>What’s in the Folder</w:t>
      </w:r>
    </w:p>
    <w:p w14:paraId="0FA3C04B" w14:textId="77777777" w:rsidR="00013728" w:rsidRPr="00BD552F" w:rsidRDefault="00000000">
      <w:pPr>
        <w:rPr>
          <w:rFonts w:ascii="Times New Roman" w:hAnsi="Times New Roman" w:cs="Times New Roman"/>
        </w:rPr>
      </w:pPr>
      <w:r w:rsidRPr="00BD552F">
        <w:rPr>
          <w:rFonts w:ascii="Times New Roman" w:hAnsi="Times New Roman" w:cs="Times New Roman"/>
        </w:rPr>
        <w:t>- Clean HR dataset (after detox)</w:t>
      </w:r>
    </w:p>
    <w:p w14:paraId="1814A423" w14:textId="77777777" w:rsidR="00013728" w:rsidRPr="00BD552F" w:rsidRDefault="00000000">
      <w:pPr>
        <w:rPr>
          <w:rFonts w:ascii="Times New Roman" w:hAnsi="Times New Roman" w:cs="Times New Roman"/>
        </w:rPr>
      </w:pPr>
      <w:r w:rsidRPr="00BD552F">
        <w:rPr>
          <w:rFonts w:ascii="Times New Roman" w:hAnsi="Times New Roman" w:cs="Times New Roman"/>
        </w:rPr>
        <w:t>- Calculated columns and DAX measures</w:t>
      </w:r>
    </w:p>
    <w:p w14:paraId="6AE9909A" w14:textId="77777777" w:rsidR="00013728" w:rsidRPr="00BD552F" w:rsidRDefault="00000000">
      <w:pPr>
        <w:rPr>
          <w:rFonts w:ascii="Times New Roman" w:hAnsi="Times New Roman" w:cs="Times New Roman"/>
        </w:rPr>
      </w:pPr>
      <w:r w:rsidRPr="00BD552F">
        <w:rPr>
          <w:rFonts w:ascii="Times New Roman" w:hAnsi="Times New Roman" w:cs="Times New Roman"/>
        </w:rPr>
        <w:t>- Power BI dashboard with interactive visuals, filters &amp; clean design</w:t>
      </w:r>
    </w:p>
    <w:p w14:paraId="1D5D6580" w14:textId="69496725" w:rsidR="00013728" w:rsidRPr="00BD552F" w:rsidRDefault="00000000">
      <w:pPr>
        <w:rPr>
          <w:rFonts w:ascii="Times New Roman" w:hAnsi="Times New Roman" w:cs="Times New Roman"/>
        </w:rPr>
      </w:pPr>
      <w:r w:rsidRPr="00BD552F">
        <w:rPr>
          <w:rFonts w:ascii="Times New Roman" w:hAnsi="Times New Roman" w:cs="Times New Roman"/>
        </w:rPr>
        <w:t xml:space="preserve">- This fun PDF write-up </w:t>
      </w:r>
    </w:p>
    <w:p w14:paraId="230B953A" w14:textId="77777777" w:rsidR="00013728" w:rsidRPr="00BD552F" w:rsidRDefault="00000000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BD552F">
        <w:rPr>
          <w:rFonts w:ascii="Times New Roman" w:hAnsi="Times New Roman" w:cs="Times New Roman"/>
          <w:sz w:val="22"/>
          <w:szCs w:val="22"/>
        </w:rPr>
        <w:t>Outcome</w:t>
      </w:r>
    </w:p>
    <w:p w14:paraId="0E688E9E" w14:textId="77777777" w:rsidR="00013728" w:rsidRPr="00BD552F" w:rsidRDefault="00000000">
      <w:pPr>
        <w:rPr>
          <w:rFonts w:ascii="Times New Roman" w:hAnsi="Times New Roman" w:cs="Times New Roman"/>
        </w:rPr>
      </w:pPr>
      <w:r w:rsidRPr="00BD552F">
        <w:rPr>
          <w:rFonts w:ascii="Times New Roman" w:hAnsi="Times New Roman" w:cs="Times New Roman"/>
        </w:rPr>
        <w:t>A professional HR dashboard that's not only insight-packed but also management-approved (and a little bit fun). Whether you're a hiring manager, team lead, or data enthusiast, this project shows how HR data can talk — if you know how to listen with Power BI.</w:t>
      </w:r>
    </w:p>
    <w:p w14:paraId="5C33EDE2" w14:textId="77777777" w:rsidR="00013728" w:rsidRPr="00BD552F" w:rsidRDefault="00000000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BD552F">
        <w:rPr>
          <w:rFonts w:ascii="Times New Roman" w:hAnsi="Times New Roman" w:cs="Times New Roman"/>
          <w:sz w:val="22"/>
          <w:szCs w:val="22"/>
        </w:rPr>
        <w:t>Quote</w:t>
      </w:r>
    </w:p>
    <w:p w14:paraId="4F39D091" w14:textId="77777777" w:rsidR="00013728" w:rsidRPr="00BD552F" w:rsidRDefault="00000000">
      <w:pPr>
        <w:rPr>
          <w:rFonts w:ascii="Times New Roman" w:hAnsi="Times New Roman" w:cs="Times New Roman"/>
        </w:rPr>
      </w:pPr>
      <w:r w:rsidRPr="00BD552F">
        <w:rPr>
          <w:rFonts w:ascii="Times New Roman" w:hAnsi="Times New Roman" w:cs="Times New Roman"/>
        </w:rPr>
        <w:t>“People analytics isn’t about numbers. It’s about people — with numbers attached.” – Probably Me</w:t>
      </w:r>
    </w:p>
    <w:sectPr w:rsidR="00013728" w:rsidRPr="00BD55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8463724">
    <w:abstractNumId w:val="8"/>
  </w:num>
  <w:num w:numId="2" w16cid:durableId="1156994209">
    <w:abstractNumId w:val="6"/>
  </w:num>
  <w:num w:numId="3" w16cid:durableId="1759206652">
    <w:abstractNumId w:val="5"/>
  </w:num>
  <w:num w:numId="4" w16cid:durableId="2050494517">
    <w:abstractNumId w:val="4"/>
  </w:num>
  <w:num w:numId="5" w16cid:durableId="2062704313">
    <w:abstractNumId w:val="7"/>
  </w:num>
  <w:num w:numId="6" w16cid:durableId="1169446850">
    <w:abstractNumId w:val="3"/>
  </w:num>
  <w:num w:numId="7" w16cid:durableId="1932620402">
    <w:abstractNumId w:val="2"/>
  </w:num>
  <w:num w:numId="8" w16cid:durableId="431629481">
    <w:abstractNumId w:val="1"/>
  </w:num>
  <w:num w:numId="9" w16cid:durableId="1935480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3728"/>
    <w:rsid w:val="00034616"/>
    <w:rsid w:val="0006063C"/>
    <w:rsid w:val="0015074B"/>
    <w:rsid w:val="0029639D"/>
    <w:rsid w:val="00326F90"/>
    <w:rsid w:val="00AA1D8D"/>
    <w:rsid w:val="00B47730"/>
    <w:rsid w:val="00BD552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EA75A5"/>
  <w14:defaultImageDpi w14:val="300"/>
  <w15:docId w15:val="{7056F4D2-3278-4159-AC9C-79E26982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2025-07-15T10:12:00Z</dcterms:created>
  <dcterms:modified xsi:type="dcterms:W3CDTF">2025-07-15T10:12:00Z</dcterms:modified>
  <cp:category/>
</cp:coreProperties>
</file>